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맑은 고딕"/>
          <w:sz w:val="24"/>
        </w:rPr>
        <w:t>**ABC 기술 회사 제품 개발 팀 주간 진행 상황 회의록**</w:t>
        <w:br/>
        <w:br/>
        <w:t>- **일시:** 2023년 12월 26일</w:t>
        <w:br/>
        <w:t>- **장소:** ABC 기술 회사 회의실</w:t>
        <w:br/>
        <w:t>- **참석자:**</w:t>
        <w:br/>
        <w:t xml:space="preserve">  - 최현수 (프로젝트 매니저)</w:t>
        <w:br/>
        <w:t xml:space="preserve">  - 황지연 (주요 개발자)</w:t>
        <w:br/>
        <w:t xml:space="preserve">  - 김태영 (UI/UX 디자이너)</w:t>
        <w:br/>
        <w:br/>
        <w:t>---</w:t>
        <w:br/>
        <w:br/>
        <w:t>### 회의 목적</w:t>
        <w:br/>
        <w:t>- 프로젝트의 현재 진행 상황 검토</w:t>
        <w:br/>
        <w:t>- 다가오는 마일스톤에 대한 계획 수립</w:t>
        <w:br/>
        <w:br/>
        <w:t>### 회의 내용</w:t>
        <w:br/>
        <w:br/>
        <w:t>1. **프로젝트 진행 상황 검토**</w:t>
        <w:br/>
        <w:t xml:space="preserve">   - **최현수 (프로젝트 매니저):**</w:t>
        <w:br/>
        <w:t xml:space="preserve">     - 전체 프로젝트 일정에 대한 개요 제공</w:t>
        <w:br/>
        <w:t xml:space="preserve">     - 현재까지의 진행 상황에 대한 전반적인 평가</w:t>
        <w:br/>
        <w:t xml:space="preserve">     - 일정에 따른 리스크 요소 식별 및 관리 방안 논의</w:t>
        <w:br/>
        <w:br/>
        <w:t xml:space="preserve">   - **황지연 (주요 개발자):**</w:t>
        <w:br/>
        <w:t xml:space="preserve">     - 개발 진행 상황 업데이트</w:t>
        <w:br/>
        <w:t xml:space="preserve">     - 현재까지 완료된 기능 및 남은 작업에 대한 설명</w:t>
        <w:br/>
        <w:t xml:space="preserve">     - 개발 중 발생한 기술적 문제점 및 해결 방안 공유</w:t>
        <w:br/>
        <w:br/>
        <w:t xml:space="preserve">   - **김태영 (UI/UX 디자이너):**</w:t>
        <w:br/>
        <w:t xml:space="preserve">     - UI/UX 디자인 진행 상황 보고</w:t>
        <w:br/>
        <w:t xml:space="preserve">     - 사용자 피드백 반영 여부 및 디자인 수정 사항 설명</w:t>
        <w:br/>
        <w:t xml:space="preserve">     - 디자인 관련 도전 과제 및 해결 방안 논의</w:t>
        <w:br/>
        <w:br/>
        <w:t>2. **다가오는 마일스톤 계획 수립**</w:t>
        <w:br/>
        <w:t xml:space="preserve">   - 각 팀원은 다음 주까지 완료해야 할 작업 목록을 설정</w:t>
        <w:br/>
        <w:t xml:space="preserve">   - 마일스톤 목표 및 일정 조정</w:t>
        <w:br/>
        <w:t xml:space="preserve">   - 팀 간 협업 필요 사항 및 지원 요청 사항 논의</w:t>
        <w:br/>
        <w:br/>
        <w:t>3. **기타 논의 사항**</w:t>
        <w:br/>
        <w:t xml:space="preserve">   - 추가 자원 필요 여부 검토</w:t>
        <w:br/>
        <w:t xml:space="preserve">   - 외부 협력 업체와의 협업 일정 조율</w:t>
        <w:br/>
        <w:br/>
        <w:t>### 결론 및 다음 단계</w:t>
        <w:br/>
        <w:t>- 각 팀원은 다음 주까지의 목표를 명확히 설정하고, 이를 달성하기 위한 세부 계획을 수립하기로 함.</w:t>
        <w:br/>
        <w:t>- 다음 회의는 2024년 1월 2일에 진행될 예정이며, 각 팀원은 해당 날짜까지 진행 상황을 보고할 준비를 하기로 함.</w:t>
        <w:br/>
        <w:br/>
        <w:t>---</w:t>
        <w:br/>
        <w:br/>
        <w:t>**회의 종료 시간:** 11:30 AM</w:t>
        <w:br/>
        <w:br/>
        <w:t>**작성자:** [작성자 이름]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